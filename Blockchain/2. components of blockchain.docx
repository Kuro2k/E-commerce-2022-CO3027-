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6"/>
          <w:szCs w:val="26"/>
        </w:rPr>
      </w:pPr>
      <w:r>
        <w:rPr>
          <w:rFonts w:hint="default" w:ascii="Times New Roman" w:hAnsi="Times New Roman" w:cs="Times New Roman"/>
          <w:b/>
          <w:bCs/>
          <w:sz w:val="26"/>
          <w:szCs w:val="26"/>
        </w:rPr>
        <w:t>2. Các mô hình</w:t>
      </w:r>
      <w:r>
        <w:rPr>
          <w:rFonts w:hint="default" w:ascii="Times New Roman" w:hAnsi="Times New Roman" w:cs="Times New Roman"/>
          <w:b/>
          <w:bCs/>
          <w:sz w:val="26"/>
          <w:szCs w:val="26"/>
          <w:lang w:val="en-US"/>
        </w:rPr>
        <w:t xml:space="preserve"> và cách thức hoạt động</w:t>
      </w:r>
      <w:r>
        <w:rPr>
          <w:rFonts w:hint="default" w:ascii="Times New Roman" w:hAnsi="Times New Roman" w:cs="Times New Roman"/>
          <w:b/>
          <w:bCs/>
          <w:sz w:val="26"/>
          <w:szCs w:val="26"/>
        </w:rPr>
        <w:t xml:space="preserve"> của Blockchain</w:t>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r>
        <w:rPr>
          <w:rFonts w:hint="default" w:ascii="Times New Roman" w:hAnsi="Times New Roman" w:cs="Times New Roman"/>
          <w:sz w:val="26"/>
          <w:szCs w:val="26"/>
        </w:rPr>
        <w:t>Blockchain bao gồm ba khái niệm quan trọng:</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blocks</w:t>
      </w:r>
      <w:r>
        <w:rPr>
          <w:rFonts w:hint="default" w:ascii="Times New Roman" w:hAnsi="Times New Roman" w:cs="Times New Roman"/>
          <w:sz w:val="26"/>
          <w:szCs w:val="26"/>
          <w:lang w:val="en-US"/>
        </w:rPr>
        <w:t xml:space="preserve"> (khối)</w:t>
      </w: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nodes</w:t>
      </w:r>
      <w:r>
        <w:rPr>
          <w:rFonts w:hint="default" w:ascii="Times New Roman" w:hAnsi="Times New Roman" w:cs="Times New Roman"/>
          <w:sz w:val="26"/>
          <w:szCs w:val="26"/>
          <w:lang w:val="en-US"/>
        </w:rPr>
        <w:t xml:space="preserve"> (nút)</w:t>
      </w:r>
      <w:r>
        <w:rPr>
          <w:rFonts w:hint="default" w:ascii="Times New Roman" w:hAnsi="Times New Roman" w:cs="Times New Roman"/>
          <w:sz w:val="26"/>
          <w:szCs w:val="26"/>
        </w:rPr>
        <w:t xml:space="preserve"> and miners</w:t>
      </w:r>
      <w:r>
        <w:rPr>
          <w:rFonts w:hint="default" w:ascii="Times New Roman" w:hAnsi="Times New Roman" w:cs="Times New Roman"/>
          <w:sz w:val="26"/>
          <w:szCs w:val="26"/>
          <w:lang w:val="en-US"/>
        </w:rPr>
        <w:t xml:space="preserve"> (thợ đào)</w:t>
      </w:r>
      <w:r>
        <w:rPr>
          <w:rFonts w:hint="default" w:ascii="Times New Roman" w:hAnsi="Times New Roman" w:cs="Times New Roman"/>
          <w:sz w:val="26"/>
          <w:szCs w:val="26"/>
        </w:rPr>
        <w:t>.</w:t>
      </w:r>
    </w:p>
    <w:p>
      <w:pPr>
        <w:jc w:val="both"/>
        <w:rPr>
          <w:rFonts w:hint="default" w:ascii="Times New Roman" w:hAnsi="Times New Roman" w:cs="Times New Roman"/>
          <w:sz w:val="26"/>
          <w:szCs w:val="26"/>
        </w:rPr>
      </w:pPr>
    </w:p>
    <w:p>
      <w:pPr>
        <w:jc w:val="both"/>
        <w:rPr>
          <w:rFonts w:hint="default" w:ascii="Times New Roman" w:hAnsi="Times New Roman" w:cs="Times New Roman"/>
          <w:b/>
          <w:bCs/>
          <w:sz w:val="44"/>
          <w:szCs w:val="44"/>
          <w:vertAlign w:val="baseline"/>
        </w:rPr>
      </w:pPr>
      <w:bookmarkStart w:id="0" w:name="_GoBack"/>
      <w:r>
        <w:rPr>
          <w:rFonts w:hint="default" w:ascii="Times New Roman" w:hAnsi="Times New Roman" w:cs="Times New Roman"/>
          <w:b/>
          <w:bCs/>
          <w:sz w:val="44"/>
          <w:szCs w:val="44"/>
          <w:vertAlign w:val="baseline"/>
        </w:rPr>
        <w:t>Blocks</w:t>
      </w:r>
    </w:p>
    <w:bookmarkEnd w:id="0"/>
    <w:p>
      <w:pPr>
        <w:jc w:val="both"/>
        <w:rPr>
          <w:rFonts w:hint="default" w:ascii="Times New Roman" w:hAnsi="Times New Roman" w:eastAsia="SimSun" w:cs="Times New Roman"/>
          <w:i w:val="0"/>
          <w:iCs w:val="0"/>
          <w:caps w:val="0"/>
          <w:color w:val="252525"/>
          <w:spacing w:val="0"/>
          <w:sz w:val="26"/>
          <w:szCs w:val="26"/>
          <w:shd w:val="clear" w:fill="FFFFFF"/>
        </w:rPr>
      </w:pPr>
    </w:p>
    <w:p>
      <w:pPr>
        <w:jc w:val="both"/>
        <w:rPr>
          <w:rFonts w:hint="default" w:ascii="Times New Roman" w:hAnsi="Times New Roman" w:cs="Times New Roman"/>
          <w:sz w:val="26"/>
          <w:szCs w:val="26"/>
        </w:rPr>
      </w:pPr>
      <w:r>
        <w:rPr>
          <w:rFonts w:hint="default" w:ascii="Times New Roman" w:hAnsi="Times New Roman" w:eastAsia="SimSun" w:cs="Times New Roman"/>
          <w:i w:val="0"/>
          <w:iCs w:val="0"/>
          <w:caps w:val="0"/>
          <w:color w:val="252525"/>
          <w:spacing w:val="0"/>
          <w:sz w:val="26"/>
          <w:szCs w:val="26"/>
          <w:shd w:val="clear" w:fill="FFFFFF"/>
        </w:rPr>
        <w:t xml:space="preserve">Đơn vị lưu trữ dữ liệu của Blockchain được gọi là </w:t>
      </w:r>
      <w:r>
        <w:rPr>
          <w:rFonts w:hint="default" w:ascii="Times New Roman" w:hAnsi="Times New Roman" w:eastAsia="SimSun" w:cs="Times New Roman"/>
          <w:i w:val="0"/>
          <w:iCs w:val="0"/>
          <w:caps w:val="0"/>
          <w:color w:val="252525"/>
          <w:spacing w:val="0"/>
          <w:sz w:val="26"/>
          <w:szCs w:val="26"/>
          <w:shd w:val="clear" w:fill="FFFFFF"/>
          <w:lang w:val="en-US"/>
        </w:rPr>
        <w:t xml:space="preserve">block. </w:t>
      </w:r>
      <w:r>
        <w:rPr>
          <w:rFonts w:hint="default" w:ascii="Times New Roman" w:hAnsi="Times New Roman" w:cs="Times New Roman"/>
          <w:sz w:val="26"/>
          <w:szCs w:val="26"/>
        </w:rPr>
        <w:t xml:space="preserve">Mọi </w:t>
      </w:r>
      <w:r>
        <w:rPr>
          <w:rFonts w:hint="default" w:ascii="Times New Roman" w:hAnsi="Times New Roman" w:cs="Times New Roman"/>
          <w:sz w:val="26"/>
          <w:szCs w:val="26"/>
          <w:lang w:val="en-US"/>
        </w:rPr>
        <w:t>chain</w:t>
      </w:r>
      <w:r>
        <w:rPr>
          <w:rFonts w:hint="default" w:ascii="Times New Roman" w:hAnsi="Times New Roman" w:cs="Times New Roman"/>
          <w:sz w:val="26"/>
          <w:szCs w:val="26"/>
        </w:rPr>
        <w:t xml:space="preserve"> đều bao gồm nhiều</w:t>
      </w:r>
      <w:r>
        <w:rPr>
          <w:rFonts w:hint="default" w:ascii="Times New Roman" w:hAnsi="Times New Roman" w:cs="Times New Roman"/>
          <w:sz w:val="26"/>
          <w:szCs w:val="26"/>
          <w:lang w:val="en-US"/>
        </w:rPr>
        <w:t xml:space="preserve"> blocks </w:t>
      </w:r>
      <w:r>
        <w:rPr>
          <w:rFonts w:hint="default" w:ascii="Times New Roman" w:hAnsi="Times New Roman" w:cs="Times New Roman"/>
          <w:sz w:val="26"/>
          <w:szCs w:val="26"/>
        </w:rPr>
        <w:t xml:space="preserve">và mỗi </w:t>
      </w:r>
      <w:r>
        <w:rPr>
          <w:rFonts w:hint="default" w:ascii="Times New Roman" w:hAnsi="Times New Roman" w:cs="Times New Roman"/>
          <w:sz w:val="26"/>
          <w:szCs w:val="26"/>
          <w:lang w:val="en-US"/>
        </w:rPr>
        <w:t>block</w:t>
      </w:r>
      <w:r>
        <w:rPr>
          <w:rFonts w:hint="default" w:ascii="Times New Roman" w:hAnsi="Times New Roman" w:cs="Times New Roman"/>
          <w:sz w:val="26"/>
          <w:szCs w:val="26"/>
        </w:rPr>
        <w:t xml:space="preserve"> có ba phần tử cơ bản:</w:t>
      </w:r>
    </w:p>
    <w:p>
      <w:pPr>
        <w:numPr>
          <w:ilvl w:val="0"/>
          <w:numId w:val="11"/>
        </w:numPr>
        <w:ind w:left="84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Dữ liệu trong một</w:t>
      </w:r>
      <w:r>
        <w:rPr>
          <w:rFonts w:hint="default" w:ascii="Times New Roman" w:hAnsi="Times New Roman" w:cs="Times New Roman"/>
          <w:sz w:val="26"/>
          <w:szCs w:val="26"/>
        </w:rPr>
        <w:t xml:space="preserve"> block.</w:t>
      </w:r>
    </w:p>
    <w:p>
      <w:pPr>
        <w:numPr>
          <w:ilvl w:val="0"/>
          <w:numId w:val="11"/>
        </w:numPr>
        <w:ind w:left="840" w:leftChars="0" w:hanging="420" w:firstLineChars="0"/>
        <w:jc w:val="both"/>
        <w:rPr>
          <w:rFonts w:hint="default" w:ascii="Times New Roman" w:hAnsi="Times New Roman" w:cs="Times New Roman"/>
          <w:sz w:val="26"/>
          <w:szCs w:val="26"/>
        </w:rPr>
      </w:pPr>
      <w:r>
        <w:rPr>
          <w:rFonts w:hint="default" w:ascii="Times New Roman" w:hAnsi="Times New Roman" w:cs="Times New Roman"/>
          <w:b w:val="0"/>
          <w:bCs w:val="0"/>
          <w:sz w:val="26"/>
          <w:szCs w:val="26"/>
          <w:lang w:val="en-US"/>
        </w:rPr>
        <w:t>Một số nguyên 32 bit được gọi là Nonce (N</w:t>
      </w:r>
      <w:r>
        <w:rPr>
          <w:rFonts w:hint="default" w:ascii="Times New Roman" w:hAnsi="Times New Roman"/>
          <w:b w:val="0"/>
          <w:bCs w:val="0"/>
          <w:sz w:val="26"/>
          <w:szCs w:val="26"/>
          <w:lang w:val="en-US"/>
        </w:rPr>
        <w:t>umber only used once)</w:t>
      </w:r>
      <w:r>
        <w:rPr>
          <w:rFonts w:hint="default" w:ascii="Times New Roman" w:hAnsi="Times New Roman" w:cs="Times New Roman"/>
          <w:b w:val="0"/>
          <w:bCs w:val="0"/>
          <w:sz w:val="26"/>
          <w:szCs w:val="26"/>
          <w:lang w:val="en-US"/>
        </w:rPr>
        <w:t>.</w:t>
      </w:r>
      <w:r>
        <w:rPr>
          <w:rFonts w:hint="default" w:ascii="Times New Roman" w:hAnsi="Times New Roman" w:cs="Times New Roman"/>
          <w:sz w:val="26"/>
          <w:szCs w:val="26"/>
        </w:rPr>
        <w:t xml:space="preserve"> Nonce được </w:t>
      </w:r>
      <w:r>
        <w:rPr>
          <w:rFonts w:hint="default" w:ascii="Times New Roman" w:hAnsi="Times New Roman" w:cs="Times New Roman"/>
          <w:sz w:val="26"/>
          <w:szCs w:val="26"/>
          <w:lang w:val="en-US"/>
        </w:rPr>
        <w:t>sinh ra</w:t>
      </w:r>
      <w:r>
        <w:rPr>
          <w:rFonts w:hint="default" w:ascii="Times New Roman" w:hAnsi="Times New Roman" w:cs="Times New Roman"/>
          <w:sz w:val="26"/>
          <w:szCs w:val="26"/>
        </w:rPr>
        <w:t xml:space="preserve"> ngẫu nhiên khi một </w:t>
      </w:r>
      <w:r>
        <w:rPr>
          <w:rFonts w:hint="default" w:ascii="Times New Roman" w:hAnsi="Times New Roman" w:cs="Times New Roman"/>
          <w:sz w:val="26"/>
          <w:szCs w:val="26"/>
          <w:lang w:val="en-US"/>
        </w:rPr>
        <w:t>block</w:t>
      </w:r>
      <w:r>
        <w:rPr>
          <w:rFonts w:hint="default" w:ascii="Times New Roman" w:hAnsi="Times New Roman" w:cs="Times New Roman"/>
          <w:sz w:val="26"/>
          <w:szCs w:val="26"/>
        </w:rPr>
        <w:t xml:space="preserve"> được tạo</w:t>
      </w:r>
      <w:r>
        <w:rPr>
          <w:rFonts w:hint="default" w:ascii="Times New Roman" w:hAnsi="Times New Roman" w:cs="Times New Roman"/>
          <w:sz w:val="26"/>
          <w:szCs w:val="26"/>
          <w:lang w:val="en-US"/>
        </w:rPr>
        <w:t xml:space="preserve">. Sau đó, số nonce được thêm vào hàm hash của block. </w:t>
      </w:r>
    </w:p>
    <w:p>
      <w:pPr>
        <w:numPr>
          <w:ilvl w:val="0"/>
          <w:numId w:val="11"/>
        </w:numPr>
        <w:ind w:left="84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Một hàm băm (hash) </w:t>
      </w:r>
      <w:r>
        <w:rPr>
          <w:rFonts w:hint="default" w:ascii="Times New Roman" w:hAnsi="Times New Roman"/>
          <w:sz w:val="26"/>
          <w:szCs w:val="26"/>
          <w:lang w:val="en-US"/>
        </w:rPr>
        <w:t xml:space="preserve">có chức năng tóm tắt dữ liệu từ một chuỗi dữ liệu có độ dài bất kỳ thành một giá trị chuỗi ký tự hoặc số duy nhất có độ dài cố định (256 bit). </w:t>
      </w:r>
    </w:p>
    <w:p>
      <w:pPr>
        <w:numPr>
          <w:ilvl w:val="0"/>
          <w:numId w:val="0"/>
        </w:numPr>
        <w:tabs>
          <w:tab w:val="left" w:pos="840"/>
        </w:tabs>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p>
    <w:p>
      <w:pPr>
        <w:numPr>
          <w:ilvl w:val="0"/>
          <w:numId w:val="0"/>
        </w:numPr>
        <w:tabs>
          <w:tab w:val="left" w:pos="840"/>
        </w:tabs>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Ví dụ: với thuật toán hash SHA256, chuỗi “Hello World” sẽ trở thành:</w:t>
      </w:r>
    </w:p>
    <w:p>
      <w:pPr>
        <w:numPr>
          <w:ilvl w:val="0"/>
          <w:numId w:val="0"/>
        </w:numPr>
        <w:tabs>
          <w:tab w:val="left" w:pos="840"/>
        </w:tabs>
        <w:jc w:val="left"/>
        <w:rPr>
          <w:rFonts w:hint="default" w:ascii="Times New Roman" w:hAnsi="Times New Roman"/>
          <w:sz w:val="26"/>
          <w:szCs w:val="26"/>
          <w:lang w:val="en-US"/>
        </w:rPr>
      </w:pPr>
      <w:r>
        <w:rPr>
          <w:rFonts w:hint="default" w:ascii="Times New Roman" w:hAnsi="Times New Roman"/>
          <w:sz w:val="26"/>
          <w:szCs w:val="26"/>
          <w:lang w:val="en-US"/>
        </w:rPr>
        <w:t>SHA256(“Hello World”) = a591a6d40bf420404a011733cfb7b190d62c65bf0bcda32b57b277d9ad9f146e</w:t>
      </w:r>
    </w:p>
    <w:p>
      <w:pPr>
        <w:numPr>
          <w:ilvl w:val="0"/>
          <w:numId w:val="0"/>
        </w:numPr>
        <w:tabs>
          <w:tab w:val="left" w:pos="840"/>
        </w:tabs>
        <w:jc w:val="left"/>
        <w:rPr>
          <w:rFonts w:hint="default" w:ascii="Times New Roman" w:hAnsi="Times New Roman"/>
          <w:sz w:val="26"/>
          <w:szCs w:val="26"/>
          <w:lang w:val="en-US"/>
        </w:rPr>
      </w:pPr>
    </w:p>
    <w:p>
      <w:pPr>
        <w:numPr>
          <w:ilvl w:val="0"/>
          <w:numId w:val="0"/>
        </w:numPr>
        <w:tabs>
          <w:tab w:val="left" w:pos="840"/>
        </w:tabs>
        <w:jc w:val="left"/>
        <w:rPr>
          <w:rFonts w:hint="default" w:ascii="Times New Roman" w:hAnsi="Times New Roman"/>
          <w:sz w:val="26"/>
          <w:szCs w:val="26"/>
          <w:lang w:val="en-US"/>
        </w:rPr>
      </w:pPr>
      <w:r>
        <w:rPr>
          <w:rFonts w:hint="default" w:ascii="Times New Roman" w:hAnsi="Times New Roman"/>
          <w:sz w:val="26"/>
          <w:szCs w:val="26"/>
          <w:lang w:val="en-US"/>
        </w:rPr>
        <w:t>Bất cứ sự thay đổi nhỏ nào trong dữ liệu gốc đều dẫn tới sự thay đổi hoàn toàn của giá trị băm:</w:t>
      </w:r>
    </w:p>
    <w:p>
      <w:pPr>
        <w:numPr>
          <w:ilvl w:val="0"/>
          <w:numId w:val="0"/>
        </w:numPr>
        <w:tabs>
          <w:tab w:val="left" w:pos="840"/>
        </w:tabs>
        <w:jc w:val="left"/>
        <w:rPr>
          <w:rFonts w:hint="default" w:ascii="Times New Roman" w:hAnsi="Times New Roman"/>
          <w:sz w:val="26"/>
          <w:szCs w:val="26"/>
          <w:lang w:val="en-US"/>
        </w:rPr>
      </w:pPr>
      <w:r>
        <w:rPr>
          <w:rFonts w:hint="default" w:ascii="Times New Roman" w:hAnsi="Times New Roman"/>
          <w:sz w:val="26"/>
          <w:szCs w:val="26"/>
          <w:lang w:val="en-US"/>
        </w:rPr>
        <w:t>SHA256 (“Hello Worl”) = 12fec4c65dd4455c48aff8977a7cd8ccb97539ad4cd7c37f13cf71ba8bee9a98</w:t>
      </w:r>
    </w:p>
    <w:p>
      <w:pPr>
        <w:jc w:val="both"/>
        <w:rPr>
          <w:rFonts w:hint="default" w:ascii="Times New Roman" w:hAnsi="Times New Roman" w:eastAsia="SimSun" w:cs="Times New Roman"/>
          <w:i w:val="0"/>
          <w:iCs w:val="0"/>
          <w:caps w:val="0"/>
          <w:color w:val="252525"/>
          <w:spacing w:val="0"/>
          <w:sz w:val="26"/>
          <w:szCs w:val="26"/>
          <w:shd w:val="clear" w:fill="FFFFFF"/>
        </w:rPr>
      </w:pPr>
    </w:p>
    <w:p>
      <w:pPr>
        <w:jc w:val="both"/>
        <w:rPr>
          <w:rFonts w:hint="default" w:ascii="Times New Roman" w:hAnsi="Times New Roman" w:cs="Times New Roman"/>
          <w:sz w:val="26"/>
          <w:szCs w:val="26"/>
        </w:rPr>
      </w:pPr>
    </w:p>
    <w:p>
      <w:pPr>
        <w:jc w:val="both"/>
        <w:rPr>
          <w:rFonts w:hint="default" w:ascii="Times New Roman" w:hAnsi="Times New Roman" w:cs="Times New Roman"/>
          <w:b/>
          <w:bCs/>
          <w:sz w:val="44"/>
          <w:szCs w:val="44"/>
        </w:rPr>
      </w:pPr>
      <w:r>
        <w:rPr>
          <w:rFonts w:hint="default" w:ascii="Times New Roman" w:hAnsi="Times New Roman" w:cs="Times New Roman"/>
          <w:b/>
          <w:bCs/>
          <w:sz w:val="44"/>
          <w:szCs w:val="44"/>
        </w:rPr>
        <w:t>Miners</w:t>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Miners tạo ra các block mới trên một chain thông qua quá trình mining.</w:t>
      </w:r>
    </w:p>
    <w:p>
      <w:pPr>
        <w:keepNext w:val="0"/>
        <w:keepLines w:val="0"/>
        <w:widowControl/>
        <w:suppressLineNumbers w:val="0"/>
        <w:jc w:val="left"/>
        <w:rPr>
          <w:rFonts w:hint="default" w:ascii="Times New Roman" w:hAnsi="Times New Roman"/>
          <w:sz w:val="26"/>
          <w:szCs w:val="26"/>
        </w:rPr>
      </w:pPr>
    </w:p>
    <w:p>
      <w:pPr>
        <w:keepNext w:val="0"/>
        <w:keepLines w:val="0"/>
        <w:widowControl/>
        <w:suppressLineNumbers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224530" cy="1553845"/>
            <wp:effectExtent l="0" t="0" r="127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224530" cy="1553845"/>
                    </a:xfrm>
                    <a:prstGeom prst="rect">
                      <a:avLst/>
                    </a:prstGeom>
                    <a:noFill/>
                    <a:ln w="9525">
                      <a:noFill/>
                    </a:ln>
                  </pic:spPr>
                </pic:pic>
              </a:graphicData>
            </a:graphic>
          </wp:inline>
        </w:drawing>
      </w:r>
    </w:p>
    <w:p>
      <w:pPr>
        <w:keepNext w:val="0"/>
        <w:keepLines w:val="0"/>
        <w:widowControl/>
        <w:suppressLineNumbers w:val="0"/>
        <w:jc w:val="center"/>
        <w:rPr>
          <w:rFonts w:ascii="SimSun" w:hAnsi="SimSun" w:eastAsia="SimSun" w:cs="SimSun"/>
          <w:sz w:val="24"/>
          <w:szCs w:val="24"/>
        </w:rPr>
      </w:pPr>
    </w:p>
    <w:p>
      <w:pPr>
        <w:keepNext w:val="0"/>
        <w:keepLines w:val="0"/>
        <w:widowControl/>
        <w:suppressLineNumbers w:val="0"/>
        <w:jc w:val="left"/>
      </w:pPr>
      <w:r>
        <w:rPr>
          <w:rFonts w:hint="default" w:ascii="Times New Roman" w:hAnsi="Times New Roman"/>
          <w:sz w:val="26"/>
          <w:szCs w:val="26"/>
        </w:rPr>
        <w:t>Trong</w:t>
      </w:r>
      <w:r>
        <w:rPr>
          <w:rFonts w:hint="default" w:ascii="Times New Roman" w:hAnsi="Times New Roman"/>
          <w:sz w:val="26"/>
          <w:szCs w:val="26"/>
          <w:lang w:val="en-US"/>
        </w:rPr>
        <w:t xml:space="preserve"> </w:t>
      </w:r>
      <w:r>
        <w:rPr>
          <w:rFonts w:hint="default" w:ascii="Times New Roman" w:hAnsi="Times New Roman" w:cs="Times New Roman"/>
          <w:sz w:val="26"/>
          <w:szCs w:val="26"/>
        </w:rPr>
        <w:t>blockchain</w:t>
      </w:r>
      <w:r>
        <w:rPr>
          <w:rFonts w:hint="default" w:ascii="Times New Roman" w:hAnsi="Times New Roman"/>
          <w:sz w:val="26"/>
          <w:szCs w:val="26"/>
        </w:rPr>
        <w:t xml:space="preserve">, mỗi </w:t>
      </w:r>
      <w:r>
        <w:rPr>
          <w:rFonts w:hint="default" w:ascii="Times New Roman" w:hAnsi="Times New Roman"/>
          <w:sz w:val="26"/>
          <w:szCs w:val="26"/>
          <w:lang w:val="en-US"/>
        </w:rPr>
        <w:t xml:space="preserve">block </w:t>
      </w:r>
      <w:r>
        <w:rPr>
          <w:rFonts w:hint="default" w:ascii="Times New Roman" w:hAnsi="Times New Roman"/>
          <w:sz w:val="26"/>
          <w:szCs w:val="26"/>
        </w:rPr>
        <w:t xml:space="preserve">đều có hàm </w:t>
      </w:r>
      <w:r>
        <w:rPr>
          <w:rFonts w:hint="default" w:ascii="Times New Roman" w:hAnsi="Times New Roman"/>
          <w:sz w:val="26"/>
          <w:szCs w:val="26"/>
          <w:lang w:val="en-US"/>
        </w:rPr>
        <w:t>hash</w:t>
      </w:r>
      <w:r>
        <w:rPr>
          <w:rFonts w:hint="default" w:ascii="Times New Roman" w:hAnsi="Times New Roman"/>
          <w:sz w:val="26"/>
          <w:szCs w:val="26"/>
        </w:rPr>
        <w:t xml:space="preserve"> và </w:t>
      </w:r>
      <w:r>
        <w:rPr>
          <w:rFonts w:hint="default" w:ascii="Times New Roman" w:hAnsi="Times New Roman"/>
          <w:sz w:val="26"/>
          <w:szCs w:val="26"/>
          <w:lang w:val="en-US"/>
        </w:rPr>
        <w:t>số nonce</w:t>
      </w:r>
      <w:r>
        <w:rPr>
          <w:rFonts w:hint="default" w:ascii="Times New Roman" w:hAnsi="Times New Roman"/>
          <w:sz w:val="26"/>
          <w:szCs w:val="26"/>
        </w:rPr>
        <w:t xml:space="preserve"> riêng biệt, nhưng cũng tham chiếu đến hàm</w:t>
      </w:r>
      <w:r>
        <w:rPr>
          <w:rFonts w:hint="default" w:ascii="Times New Roman" w:hAnsi="Times New Roman"/>
          <w:sz w:val="26"/>
          <w:szCs w:val="26"/>
          <w:lang w:val="en-US"/>
        </w:rPr>
        <w:t xml:space="preserve"> hash</w:t>
      </w:r>
      <w:r>
        <w:rPr>
          <w:rFonts w:hint="default" w:ascii="Times New Roman" w:hAnsi="Times New Roman"/>
          <w:sz w:val="26"/>
          <w:szCs w:val="26"/>
        </w:rPr>
        <w:t xml:space="preserve"> của </w:t>
      </w:r>
      <w:r>
        <w:rPr>
          <w:rFonts w:hint="default" w:ascii="Times New Roman" w:hAnsi="Times New Roman"/>
          <w:sz w:val="26"/>
          <w:szCs w:val="26"/>
          <w:lang w:val="en-US"/>
        </w:rPr>
        <w:t>block</w:t>
      </w:r>
      <w:r>
        <w:rPr>
          <w:rFonts w:hint="default" w:ascii="Times New Roman" w:hAnsi="Times New Roman"/>
          <w:sz w:val="26"/>
          <w:szCs w:val="26"/>
        </w:rPr>
        <w:t xml:space="preserve"> trước đó trong </w:t>
      </w:r>
      <w:r>
        <w:rPr>
          <w:rFonts w:hint="default" w:ascii="Times New Roman" w:hAnsi="Times New Roman"/>
          <w:sz w:val="26"/>
          <w:szCs w:val="26"/>
          <w:lang w:val="en-US"/>
        </w:rPr>
        <w:t>cùng một chain.</w:t>
      </w:r>
      <w:r>
        <w:rPr>
          <w:rFonts w:hint="default" w:ascii="Times New Roman" w:hAnsi="Times New Roman"/>
          <w:sz w:val="26"/>
          <w:szCs w:val="26"/>
        </w:rPr>
        <w:t xml:space="preserve"> </w:t>
      </w:r>
      <w:r>
        <w:rPr>
          <w:rFonts w:hint="default" w:ascii="Times New Roman" w:hAnsi="Times New Roman"/>
          <w:sz w:val="26"/>
          <w:szCs w:val="26"/>
          <w:lang w:val="en-US"/>
        </w:rPr>
        <w:t>V</w:t>
      </w:r>
      <w:r>
        <w:rPr>
          <w:rFonts w:hint="default" w:ascii="Times New Roman" w:hAnsi="Times New Roman"/>
          <w:sz w:val="26"/>
          <w:szCs w:val="26"/>
        </w:rPr>
        <w:t>ì vậy</w:t>
      </w:r>
      <w:r>
        <w:rPr>
          <w:rFonts w:hint="default" w:ascii="Times New Roman" w:hAnsi="Times New Roman"/>
          <w:sz w:val="26"/>
          <w:szCs w:val="26"/>
          <w:lang w:val="en-US"/>
        </w:rPr>
        <w:t>,</w:t>
      </w:r>
      <w:r>
        <w:rPr>
          <w:rFonts w:hint="default" w:ascii="Times New Roman" w:hAnsi="Times New Roman"/>
          <w:sz w:val="26"/>
          <w:szCs w:val="26"/>
        </w:rPr>
        <w:t xml:space="preserve"> việc khai thác</w:t>
      </w:r>
      <w:r>
        <w:rPr>
          <w:rFonts w:hint="default" w:ascii="Times New Roman" w:hAnsi="Times New Roman"/>
          <w:sz w:val="26"/>
          <w:szCs w:val="26"/>
          <w:lang w:val="en-US"/>
        </w:rPr>
        <w:t xml:space="preserve"> (mining)</w:t>
      </w:r>
      <w:r>
        <w:rPr>
          <w:rFonts w:hint="default" w:ascii="Times New Roman" w:hAnsi="Times New Roman"/>
          <w:sz w:val="26"/>
          <w:szCs w:val="26"/>
        </w:rPr>
        <w:t xml:space="preserve"> một </w:t>
      </w:r>
      <w:r>
        <w:rPr>
          <w:rFonts w:hint="default" w:ascii="Times New Roman" w:hAnsi="Times New Roman"/>
          <w:sz w:val="26"/>
          <w:szCs w:val="26"/>
          <w:lang w:val="en-US"/>
        </w:rPr>
        <w:t>block</w:t>
      </w:r>
      <w:r>
        <w:rPr>
          <w:rFonts w:hint="default" w:ascii="Times New Roman" w:hAnsi="Times New Roman"/>
          <w:sz w:val="26"/>
          <w:szCs w:val="26"/>
        </w:rPr>
        <w:t xml:space="preserve"> không dễ dàng, đặc biệt là trên các ch</w:t>
      </w:r>
      <w:r>
        <w:rPr>
          <w:rFonts w:hint="default" w:ascii="Times New Roman" w:hAnsi="Times New Roman"/>
          <w:sz w:val="26"/>
          <w:szCs w:val="26"/>
          <w:lang w:val="en-US"/>
        </w:rPr>
        <w:t>ain</w:t>
      </w:r>
      <w:r>
        <w:rPr>
          <w:rFonts w:hint="default" w:ascii="Times New Roman" w:hAnsi="Times New Roman"/>
          <w:sz w:val="26"/>
          <w:szCs w:val="26"/>
        </w:rPr>
        <w:t xml:space="preserve"> lớn.</w:t>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r>
        <w:rPr>
          <w:rFonts w:hint="default" w:ascii="Times New Roman" w:hAnsi="Times New Roman"/>
          <w:sz w:val="26"/>
          <w:szCs w:val="26"/>
        </w:rPr>
        <w:t xml:space="preserve">Các thợ </w:t>
      </w:r>
      <w:r>
        <w:rPr>
          <w:rFonts w:hint="default" w:ascii="Times New Roman" w:hAnsi="Times New Roman"/>
          <w:sz w:val="26"/>
          <w:szCs w:val="26"/>
          <w:lang w:val="en-US"/>
        </w:rPr>
        <w:t>đào (miners)</w:t>
      </w:r>
      <w:r>
        <w:rPr>
          <w:rFonts w:hint="default" w:ascii="Times New Roman" w:hAnsi="Times New Roman"/>
          <w:sz w:val="26"/>
          <w:szCs w:val="26"/>
        </w:rPr>
        <w:t xml:space="preserve"> sử dụng phần mềm đặc biệt </w:t>
      </w:r>
      <w:r>
        <w:rPr>
          <w:rFonts w:hint="default" w:ascii="Times New Roman" w:hAnsi="Times New Roman"/>
          <w:sz w:val="26"/>
          <w:szCs w:val="26"/>
          <w:lang w:val="en-US"/>
        </w:rPr>
        <w:t xml:space="preserve">nhằm </w:t>
      </w:r>
      <w:r>
        <w:rPr>
          <w:rFonts w:hint="default" w:ascii="Times New Roman" w:hAnsi="Times New Roman"/>
          <w:sz w:val="26"/>
          <w:szCs w:val="26"/>
        </w:rPr>
        <w:t xml:space="preserve">giải quyết </w:t>
      </w:r>
      <w:r>
        <w:rPr>
          <w:rFonts w:hint="default" w:ascii="Times New Roman" w:hAnsi="Times New Roman"/>
          <w:sz w:val="26"/>
          <w:szCs w:val="26"/>
          <w:lang w:val="en-US"/>
        </w:rPr>
        <w:t>các bài toán</w:t>
      </w:r>
      <w:r>
        <w:rPr>
          <w:rFonts w:hint="default" w:ascii="Times New Roman" w:hAnsi="Times New Roman"/>
          <w:sz w:val="26"/>
          <w:szCs w:val="26"/>
        </w:rPr>
        <w:t xml:space="preserve"> phức tạp </w:t>
      </w:r>
      <w:r>
        <w:rPr>
          <w:rFonts w:hint="default" w:ascii="Times New Roman" w:hAnsi="Times New Roman"/>
          <w:sz w:val="26"/>
          <w:szCs w:val="26"/>
          <w:lang w:val="en-US"/>
        </w:rPr>
        <w:t>để</w:t>
      </w:r>
      <w:r>
        <w:rPr>
          <w:rFonts w:hint="default" w:ascii="Times New Roman" w:hAnsi="Times New Roman"/>
          <w:sz w:val="26"/>
          <w:szCs w:val="26"/>
        </w:rPr>
        <w:t xml:space="preserve"> tìm ra</w:t>
      </w:r>
      <w:r>
        <w:rPr>
          <w:rFonts w:hint="default" w:ascii="Times New Roman" w:hAnsi="Times New Roman"/>
          <w:sz w:val="26"/>
          <w:szCs w:val="26"/>
          <w:lang w:val="en-US"/>
        </w:rPr>
        <w:t xml:space="preserve"> được</w:t>
      </w:r>
      <w:r>
        <w:rPr>
          <w:rFonts w:hint="default" w:ascii="Times New Roman" w:hAnsi="Times New Roman"/>
          <w:sz w:val="26"/>
          <w:szCs w:val="26"/>
        </w:rPr>
        <w:t xml:space="preserve"> </w:t>
      </w:r>
      <w:r>
        <w:rPr>
          <w:rFonts w:hint="default" w:ascii="Times New Roman" w:hAnsi="Times New Roman"/>
          <w:sz w:val="26"/>
          <w:szCs w:val="26"/>
          <w:lang w:val="en-US"/>
        </w:rPr>
        <w:t xml:space="preserve">số </w:t>
      </w:r>
      <w:r>
        <w:rPr>
          <w:rFonts w:hint="default" w:ascii="Times New Roman" w:hAnsi="Times New Roman"/>
          <w:sz w:val="26"/>
          <w:szCs w:val="26"/>
        </w:rPr>
        <w:t xml:space="preserve">nonce </w:t>
      </w:r>
      <w:r>
        <w:rPr>
          <w:rFonts w:hint="default" w:ascii="Times New Roman" w:hAnsi="Times New Roman"/>
          <w:sz w:val="26"/>
          <w:szCs w:val="26"/>
          <w:lang w:val="en-US"/>
        </w:rPr>
        <w:t xml:space="preserve">mà </w:t>
      </w:r>
      <w:r>
        <w:rPr>
          <w:rFonts w:hint="default" w:ascii="Times New Roman" w:hAnsi="Times New Roman"/>
          <w:sz w:val="26"/>
          <w:szCs w:val="26"/>
        </w:rPr>
        <w:t xml:space="preserve">tạo ra một hàm </w:t>
      </w:r>
      <w:r>
        <w:rPr>
          <w:rFonts w:hint="default" w:ascii="Times New Roman" w:hAnsi="Times New Roman"/>
          <w:sz w:val="26"/>
          <w:szCs w:val="26"/>
          <w:lang w:val="en-US"/>
        </w:rPr>
        <w:t>hash</w:t>
      </w:r>
      <w:r>
        <w:rPr>
          <w:rFonts w:hint="default" w:ascii="Times New Roman" w:hAnsi="Times New Roman"/>
          <w:sz w:val="26"/>
          <w:szCs w:val="26"/>
        </w:rPr>
        <w:t xml:space="preserve"> được chấp nhận. Bởi vì </w:t>
      </w:r>
      <w:r>
        <w:rPr>
          <w:rFonts w:hint="default" w:ascii="Times New Roman" w:hAnsi="Times New Roman"/>
          <w:sz w:val="26"/>
          <w:szCs w:val="26"/>
          <w:lang w:val="en-US"/>
        </w:rPr>
        <w:t xml:space="preserve">số </w:t>
      </w:r>
      <w:r>
        <w:rPr>
          <w:rFonts w:hint="default" w:ascii="Times New Roman" w:hAnsi="Times New Roman"/>
          <w:sz w:val="26"/>
          <w:szCs w:val="26"/>
        </w:rPr>
        <w:t xml:space="preserve">nonce </w:t>
      </w:r>
      <w:r>
        <w:rPr>
          <w:rFonts w:hint="default" w:ascii="Times New Roman" w:hAnsi="Times New Roman"/>
          <w:sz w:val="26"/>
          <w:szCs w:val="26"/>
          <w:lang w:val="en-US"/>
        </w:rPr>
        <w:t>có chiều dài 32 bits còn kết quả của hash có chiều dài 256 bits</w:t>
      </w:r>
      <w:r>
        <w:rPr>
          <w:rFonts w:hint="default" w:ascii="Times New Roman" w:hAnsi="Times New Roman"/>
          <w:sz w:val="26"/>
          <w:szCs w:val="26"/>
        </w:rPr>
        <w:t xml:space="preserve"> nên có khoảng bốn tỷ tổ hợp nonce-</w:t>
      </w:r>
      <w:r>
        <w:rPr>
          <w:rFonts w:hint="default" w:ascii="Times New Roman" w:hAnsi="Times New Roman"/>
          <w:sz w:val="26"/>
          <w:szCs w:val="26"/>
          <w:lang w:val="en-US"/>
        </w:rPr>
        <w:t>hash</w:t>
      </w:r>
      <w:r>
        <w:rPr>
          <w:rFonts w:hint="default" w:ascii="Times New Roman" w:hAnsi="Times New Roman"/>
          <w:sz w:val="26"/>
          <w:szCs w:val="26"/>
        </w:rPr>
        <w:t xml:space="preserve"> có thể phải được khai thác </w:t>
      </w:r>
      <w:r>
        <w:rPr>
          <w:rFonts w:hint="default" w:ascii="Times New Roman" w:hAnsi="Times New Roman"/>
          <w:sz w:val="26"/>
          <w:szCs w:val="26"/>
          <w:lang w:val="en-US"/>
        </w:rPr>
        <w:t xml:space="preserve">(mine) </w:t>
      </w:r>
      <w:r>
        <w:rPr>
          <w:rFonts w:hint="default" w:ascii="Times New Roman" w:hAnsi="Times New Roman"/>
          <w:sz w:val="26"/>
          <w:szCs w:val="26"/>
        </w:rPr>
        <w:t xml:space="preserve">trước khi tìm </w:t>
      </w:r>
      <w:r>
        <w:rPr>
          <w:rFonts w:hint="default" w:ascii="Times New Roman" w:hAnsi="Times New Roman"/>
          <w:sz w:val="26"/>
          <w:szCs w:val="26"/>
          <w:lang w:val="en-US"/>
        </w:rPr>
        <w:t>được kết quả</w:t>
      </w:r>
      <w:r>
        <w:rPr>
          <w:rFonts w:hint="default" w:ascii="Times New Roman" w:hAnsi="Times New Roman"/>
          <w:sz w:val="26"/>
          <w:szCs w:val="26"/>
        </w:rPr>
        <w:t xml:space="preserve"> đúng. Khi điều đó xảy ra, những </w:t>
      </w:r>
      <w:r>
        <w:rPr>
          <w:rFonts w:hint="default" w:ascii="Times New Roman" w:hAnsi="Times New Roman"/>
          <w:sz w:val="26"/>
          <w:szCs w:val="26"/>
          <w:lang w:val="en-US"/>
        </w:rPr>
        <w:t>thợ đào (miners)</w:t>
      </w:r>
      <w:r>
        <w:rPr>
          <w:rFonts w:hint="default" w:ascii="Times New Roman" w:hAnsi="Times New Roman"/>
          <w:sz w:val="26"/>
          <w:szCs w:val="26"/>
        </w:rPr>
        <w:t xml:space="preserve"> được cho là đã tìm thấy "</w:t>
      </w:r>
      <w:r>
        <w:rPr>
          <w:rFonts w:hint="default" w:ascii="Times New Roman" w:hAnsi="Times New Roman"/>
          <w:sz w:val="26"/>
          <w:szCs w:val="26"/>
          <w:lang w:val="en-US"/>
        </w:rPr>
        <w:t xml:space="preserve">golden </w:t>
      </w:r>
      <w:r>
        <w:rPr>
          <w:rFonts w:hint="default" w:ascii="Times New Roman" w:hAnsi="Times New Roman"/>
          <w:sz w:val="26"/>
          <w:szCs w:val="26"/>
        </w:rPr>
        <w:t xml:space="preserve">nonce" và </w:t>
      </w:r>
      <w:r>
        <w:rPr>
          <w:rFonts w:hint="default" w:ascii="Times New Roman" w:hAnsi="Times New Roman"/>
          <w:sz w:val="26"/>
          <w:szCs w:val="26"/>
          <w:lang w:val="en-US"/>
        </w:rPr>
        <w:t>block</w:t>
      </w:r>
      <w:r>
        <w:rPr>
          <w:rFonts w:hint="default" w:ascii="Times New Roman" w:hAnsi="Times New Roman"/>
          <w:sz w:val="26"/>
          <w:szCs w:val="26"/>
        </w:rPr>
        <w:t xml:space="preserve"> của họ được thêm vào chuỗi.</w:t>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r>
        <w:rPr>
          <w:rFonts w:hint="default" w:ascii="Times New Roman" w:hAnsi="Times New Roman"/>
          <w:sz w:val="26"/>
          <w:szCs w:val="26"/>
          <w:lang w:val="en-US"/>
        </w:rPr>
        <w:t>Khi t</w:t>
      </w:r>
      <w:r>
        <w:rPr>
          <w:rFonts w:hint="default" w:ascii="Times New Roman" w:hAnsi="Times New Roman"/>
          <w:sz w:val="26"/>
          <w:szCs w:val="26"/>
        </w:rPr>
        <w:t xml:space="preserve">hực hiện thay đổi đối với </w:t>
      </w:r>
      <w:r>
        <w:rPr>
          <w:rFonts w:hint="default" w:ascii="Times New Roman" w:hAnsi="Times New Roman"/>
          <w:sz w:val="26"/>
          <w:szCs w:val="26"/>
          <w:lang w:val="en-US"/>
        </w:rPr>
        <w:t>block đã có</w:t>
      </w:r>
      <w:r>
        <w:rPr>
          <w:rFonts w:hint="default" w:ascii="Times New Roman" w:hAnsi="Times New Roman"/>
          <w:sz w:val="26"/>
          <w:szCs w:val="26"/>
        </w:rPr>
        <w:t xml:space="preserve"> trước đó trong </w:t>
      </w:r>
      <w:r>
        <w:rPr>
          <w:rFonts w:hint="default" w:ascii="Times New Roman" w:hAnsi="Times New Roman"/>
          <w:sz w:val="26"/>
          <w:szCs w:val="26"/>
          <w:lang w:val="en-US"/>
        </w:rPr>
        <w:t>một chain, ta bắt buộc phải</w:t>
      </w:r>
      <w:r>
        <w:rPr>
          <w:rFonts w:hint="default" w:ascii="Times New Roman" w:hAnsi="Times New Roman"/>
          <w:sz w:val="26"/>
          <w:szCs w:val="26"/>
        </w:rPr>
        <w:t xml:space="preserve"> khai thác</w:t>
      </w:r>
      <w:r>
        <w:rPr>
          <w:rFonts w:hint="default" w:ascii="Times New Roman" w:hAnsi="Times New Roman"/>
          <w:sz w:val="26"/>
          <w:szCs w:val="26"/>
          <w:lang w:val="en-US"/>
        </w:rPr>
        <w:t xml:space="preserve"> (mine)</w:t>
      </w:r>
      <w:r>
        <w:rPr>
          <w:rFonts w:hint="default" w:ascii="Times New Roman" w:hAnsi="Times New Roman"/>
          <w:sz w:val="26"/>
          <w:szCs w:val="26"/>
        </w:rPr>
        <w:t xml:space="preserve"> lại không chỉ </w:t>
      </w:r>
      <w:r>
        <w:rPr>
          <w:rFonts w:hint="default" w:ascii="Times New Roman" w:hAnsi="Times New Roman"/>
          <w:sz w:val="26"/>
          <w:szCs w:val="26"/>
          <w:lang w:val="en-US"/>
        </w:rPr>
        <w:t>block đó</w:t>
      </w:r>
      <w:r>
        <w:rPr>
          <w:rFonts w:hint="default" w:ascii="Times New Roman" w:hAnsi="Times New Roman"/>
          <w:sz w:val="26"/>
          <w:szCs w:val="26"/>
        </w:rPr>
        <w:t xml:space="preserve"> mà còn tất cả các </w:t>
      </w:r>
      <w:r>
        <w:rPr>
          <w:rFonts w:hint="default" w:ascii="Times New Roman" w:hAnsi="Times New Roman"/>
          <w:sz w:val="26"/>
          <w:szCs w:val="26"/>
          <w:lang w:val="en-US"/>
        </w:rPr>
        <w:t>block</w:t>
      </w:r>
      <w:r>
        <w:rPr>
          <w:rFonts w:hint="default" w:ascii="Times New Roman" w:hAnsi="Times New Roman"/>
          <w:sz w:val="26"/>
          <w:szCs w:val="26"/>
        </w:rPr>
        <w:t xml:space="preserve"> sau </w:t>
      </w:r>
      <w:r>
        <w:rPr>
          <w:rFonts w:hint="default" w:ascii="Times New Roman" w:hAnsi="Times New Roman"/>
          <w:sz w:val="26"/>
          <w:szCs w:val="26"/>
          <w:lang w:val="en-US"/>
        </w:rPr>
        <w:t>nó</w:t>
      </w:r>
      <w:r>
        <w:rPr>
          <w:rFonts w:hint="default" w:ascii="Times New Roman" w:hAnsi="Times New Roman"/>
          <w:sz w:val="26"/>
          <w:szCs w:val="26"/>
        </w:rPr>
        <w:t>. Đây là lý do tại sao việc thao túng công nghệ blockchain cực kỳ khó khăn</w:t>
      </w:r>
      <w:r>
        <w:rPr>
          <w:rFonts w:hint="default" w:ascii="Times New Roman" w:hAnsi="Times New Roman"/>
          <w:sz w:val="26"/>
          <w:szCs w:val="26"/>
          <w:lang w:val="en-US"/>
        </w:rPr>
        <w:t xml:space="preserve"> v</w:t>
      </w:r>
      <w:r>
        <w:rPr>
          <w:rFonts w:hint="default" w:ascii="Times New Roman" w:hAnsi="Times New Roman"/>
          <w:sz w:val="26"/>
          <w:szCs w:val="26"/>
        </w:rPr>
        <w:t xml:space="preserve">ì việc tìm ra các </w:t>
      </w:r>
      <w:r>
        <w:rPr>
          <w:rFonts w:hint="default" w:ascii="Times New Roman" w:hAnsi="Times New Roman"/>
          <w:sz w:val="26"/>
          <w:szCs w:val="26"/>
          <w:lang w:val="en-US"/>
        </w:rPr>
        <w:t xml:space="preserve">“golden nonce” </w:t>
      </w:r>
      <w:r>
        <w:rPr>
          <w:rFonts w:hint="default" w:ascii="Times New Roman" w:hAnsi="Times New Roman"/>
          <w:sz w:val="26"/>
          <w:szCs w:val="26"/>
        </w:rPr>
        <w:t>đòi hỏi một lượng lớn thời gian và khả năng tính toán.</w:t>
      </w:r>
    </w:p>
    <w:p>
      <w:pPr>
        <w:jc w:val="both"/>
        <w:rPr>
          <w:rFonts w:hint="default" w:ascii="Times New Roman" w:hAnsi="Times New Roman" w:cs="Times New Roman"/>
          <w:sz w:val="26"/>
          <w:szCs w:val="26"/>
        </w:rPr>
      </w:pPr>
    </w:p>
    <w:p>
      <w:pPr>
        <w:jc w:val="both"/>
        <w:rPr>
          <w:rFonts w:hint="default" w:ascii="Times New Roman" w:hAnsi="Times New Roman"/>
          <w:sz w:val="26"/>
          <w:szCs w:val="26"/>
          <w:lang w:val="en-US"/>
        </w:rPr>
      </w:pPr>
      <w:r>
        <w:rPr>
          <w:rFonts w:hint="default" w:ascii="Times New Roman" w:hAnsi="Times New Roman"/>
          <w:sz w:val="26"/>
          <w:szCs w:val="26"/>
        </w:rPr>
        <w:t xml:space="preserve">Khi một </w:t>
      </w:r>
      <w:r>
        <w:rPr>
          <w:rFonts w:hint="default" w:ascii="Times New Roman" w:hAnsi="Times New Roman"/>
          <w:sz w:val="26"/>
          <w:szCs w:val="26"/>
          <w:lang w:val="en-US"/>
        </w:rPr>
        <w:t>block</w:t>
      </w:r>
      <w:r>
        <w:rPr>
          <w:rFonts w:hint="default" w:ascii="Times New Roman" w:hAnsi="Times New Roman"/>
          <w:sz w:val="26"/>
          <w:szCs w:val="26"/>
        </w:rPr>
        <w:t xml:space="preserve"> được khai thác</w:t>
      </w:r>
      <w:r>
        <w:rPr>
          <w:rFonts w:hint="default" w:ascii="Times New Roman" w:hAnsi="Times New Roman"/>
          <w:sz w:val="26"/>
          <w:szCs w:val="26"/>
          <w:lang w:val="en-US"/>
        </w:rPr>
        <w:t xml:space="preserve"> (mine)</w:t>
      </w:r>
      <w:r>
        <w:rPr>
          <w:rFonts w:hint="default" w:ascii="Times New Roman" w:hAnsi="Times New Roman"/>
          <w:sz w:val="26"/>
          <w:szCs w:val="26"/>
        </w:rPr>
        <w:t xml:space="preserve"> thành công, </w:t>
      </w:r>
      <w:r>
        <w:rPr>
          <w:rFonts w:hint="default" w:ascii="Times New Roman" w:hAnsi="Times New Roman"/>
          <w:sz w:val="26"/>
          <w:szCs w:val="26"/>
          <w:lang w:val="en-US"/>
        </w:rPr>
        <w:t xml:space="preserve">những </w:t>
      </w:r>
      <w:r>
        <w:rPr>
          <w:rFonts w:hint="default" w:ascii="Times New Roman" w:hAnsi="Times New Roman"/>
          <w:sz w:val="26"/>
          <w:szCs w:val="26"/>
        </w:rPr>
        <w:t xml:space="preserve">thay đổi được tất cả các </w:t>
      </w:r>
      <w:r>
        <w:rPr>
          <w:rFonts w:hint="default" w:ascii="Times New Roman" w:hAnsi="Times New Roman"/>
          <w:sz w:val="26"/>
          <w:szCs w:val="26"/>
          <w:lang w:val="en-US"/>
        </w:rPr>
        <w:t>nodes</w:t>
      </w:r>
      <w:r>
        <w:rPr>
          <w:rFonts w:hint="default" w:ascii="Times New Roman" w:hAnsi="Times New Roman"/>
          <w:sz w:val="26"/>
          <w:szCs w:val="26"/>
        </w:rPr>
        <w:t xml:space="preserve"> trên mạng chấp nhận và người khai thác</w:t>
      </w:r>
      <w:r>
        <w:rPr>
          <w:rFonts w:hint="default" w:ascii="Times New Roman" w:hAnsi="Times New Roman"/>
          <w:sz w:val="26"/>
          <w:szCs w:val="26"/>
          <w:lang w:val="en-US"/>
        </w:rPr>
        <w:t xml:space="preserve"> (miner)</w:t>
      </w:r>
      <w:r>
        <w:rPr>
          <w:rFonts w:hint="default" w:ascii="Times New Roman" w:hAnsi="Times New Roman"/>
          <w:sz w:val="26"/>
          <w:szCs w:val="26"/>
        </w:rPr>
        <w:t xml:space="preserve"> được thưởng </w:t>
      </w:r>
      <w:r>
        <w:rPr>
          <w:rFonts w:hint="default" w:ascii="Times New Roman" w:hAnsi="Times New Roman"/>
          <w:sz w:val="26"/>
          <w:szCs w:val="26"/>
          <w:lang w:val="en-US"/>
        </w:rPr>
        <w:t>crypto currency.</w:t>
      </w:r>
    </w:p>
    <w:p>
      <w:pPr>
        <w:jc w:val="both"/>
        <w:rPr>
          <w:rFonts w:hint="default" w:ascii="Times New Roman" w:hAnsi="Times New Roman"/>
          <w:sz w:val="26"/>
          <w:szCs w:val="26"/>
          <w:lang w:val="en-US"/>
        </w:rPr>
      </w:pPr>
    </w:p>
    <w:p>
      <w:pPr>
        <w:jc w:val="both"/>
        <w:rPr>
          <w:rFonts w:hint="default" w:ascii="Times New Roman" w:hAnsi="Times New Roman"/>
          <w:sz w:val="26"/>
          <w:szCs w:val="26"/>
          <w:lang w:val="en-US"/>
        </w:rPr>
      </w:pPr>
    </w:p>
    <w:p>
      <w:pPr>
        <w:jc w:val="both"/>
        <w:rPr>
          <w:rFonts w:hint="default" w:ascii="Times New Roman" w:hAnsi="Times New Roman" w:cs="Times New Roman"/>
          <w:sz w:val="26"/>
          <w:szCs w:val="26"/>
        </w:rPr>
      </w:pPr>
      <w:r>
        <w:rPr>
          <w:rFonts w:hint="default" w:ascii="Times New Roman" w:hAnsi="Times New Roman" w:cs="Times New Roman"/>
          <w:b/>
          <w:bCs/>
          <w:sz w:val="48"/>
          <w:szCs w:val="48"/>
        </w:rPr>
        <w:t>Nodes</w:t>
      </w:r>
    </w:p>
    <w:p>
      <w:pPr>
        <w:jc w:val="both"/>
        <w:rPr>
          <w:rFonts w:hint="default" w:ascii="Times New Roman" w:hAnsi="Times New Roman" w:cs="Times New Roman"/>
          <w:sz w:val="26"/>
          <w:szCs w:val="26"/>
        </w:rPr>
      </w:pPr>
    </w:p>
    <w:p>
      <w:pPr>
        <w:jc w:val="both"/>
        <w:rPr>
          <w:rFonts w:hint="default" w:ascii="Times New Roman" w:hAnsi="Times New Roman"/>
          <w:sz w:val="26"/>
          <w:szCs w:val="26"/>
          <w:lang w:val="en-US"/>
        </w:rPr>
      </w:pPr>
      <w:r>
        <w:rPr>
          <w:rFonts w:hint="default" w:ascii="Times New Roman" w:hAnsi="Times New Roman"/>
          <w:sz w:val="26"/>
          <w:szCs w:val="26"/>
        </w:rPr>
        <w:t xml:space="preserve">Node </w:t>
      </w:r>
      <w:r>
        <w:rPr>
          <w:rFonts w:hint="default" w:ascii="Times New Roman" w:hAnsi="Times New Roman"/>
          <w:sz w:val="26"/>
          <w:szCs w:val="26"/>
          <w:lang w:val="en-US"/>
        </w:rPr>
        <w:t xml:space="preserve">đóng vai trò </w:t>
      </w:r>
      <w:r>
        <w:rPr>
          <w:rFonts w:hint="default" w:ascii="Times New Roman" w:hAnsi="Times New Roman"/>
          <w:sz w:val="26"/>
          <w:szCs w:val="26"/>
        </w:rPr>
        <w:t>là cơ sở hạ tầng của Blockchain</w:t>
      </w:r>
      <w:r>
        <w:rPr>
          <w:rFonts w:hint="default" w:ascii="Times New Roman" w:hAnsi="Times New Roman"/>
          <w:sz w:val="26"/>
          <w:szCs w:val="26"/>
          <w:lang w:val="en-US"/>
        </w:rPr>
        <w:t xml:space="preserve">. Nó là các nút giúp lưu trữ, truyền tải và bảo quản dữ liệu blockchain, vì vậy về mặt lý thuyết, một blockchain tồn tại trên các node. </w:t>
      </w:r>
    </w:p>
    <w:p>
      <w:pPr>
        <w:jc w:val="both"/>
        <w:rPr>
          <w:rFonts w:hint="default" w:ascii="Times New Roman" w:hAnsi="Times New Roman"/>
          <w:sz w:val="26"/>
          <w:szCs w:val="26"/>
          <w:lang w:val="en-US"/>
        </w:rPr>
      </w:pPr>
    </w:p>
    <w:p>
      <w:pPr>
        <w:jc w:val="both"/>
        <w:rPr>
          <w:rFonts w:hint="default" w:ascii="Times New Roman" w:hAnsi="Times New Roman" w:cs="Times New Roman"/>
          <w:sz w:val="26"/>
          <w:szCs w:val="26"/>
          <w:lang w:val="en-US"/>
        </w:rPr>
      </w:pPr>
      <w:r>
        <w:rPr>
          <w:rFonts w:hint="default" w:ascii="Times New Roman" w:hAnsi="Times New Roman"/>
          <w:sz w:val="26"/>
          <w:szCs w:val="26"/>
          <w:lang w:val="en-US"/>
        </w:rPr>
        <w:t>Cốt lõi của nó dựa trên các nguyên tắc của mạng P2P (Peer to Peer). Trong hầu hết các mạng, không có máy chủ trung tâm, mà là sự đồng thuận giữa những node.</w:t>
      </w:r>
    </w:p>
    <w:p>
      <w:pPr>
        <w:jc w:val="both"/>
        <w:rPr>
          <w:rFonts w:hint="default" w:ascii="Times New Roman" w:hAnsi="Times New Roman" w:cs="Times New Roman"/>
          <w:sz w:val="26"/>
          <w:szCs w:val="26"/>
        </w:rPr>
      </w:pPr>
    </w:p>
    <w:p>
      <w:pPr>
        <w:keepNext w:val="0"/>
        <w:keepLines w:val="0"/>
        <w:widowControl/>
        <w:suppressLineNumbers w:val="0"/>
        <w:jc w:val="left"/>
        <w:rPr>
          <w:rFonts w:hint="default" w:ascii="Times New Roman" w:hAnsi="Times New Roman"/>
          <w:sz w:val="26"/>
          <w:szCs w:val="26"/>
        </w:rPr>
      </w:pPr>
      <w:r>
        <w:rPr>
          <w:rFonts w:hint="default" w:ascii="Times New Roman" w:hAnsi="Times New Roman"/>
          <w:sz w:val="26"/>
          <w:szCs w:val="26"/>
        </w:rPr>
        <w:t>Khi một thợ đào</w:t>
      </w:r>
      <w:r>
        <w:rPr>
          <w:rFonts w:hint="default" w:ascii="Times New Roman" w:hAnsi="Times New Roman"/>
          <w:sz w:val="26"/>
          <w:szCs w:val="26"/>
          <w:lang w:val="en-US"/>
        </w:rPr>
        <w:t xml:space="preserve"> (miner)</w:t>
      </w:r>
      <w:r>
        <w:rPr>
          <w:rFonts w:hint="default" w:ascii="Times New Roman" w:hAnsi="Times New Roman"/>
          <w:sz w:val="26"/>
          <w:szCs w:val="26"/>
        </w:rPr>
        <w:t xml:space="preserve"> hay người xác thực</w:t>
      </w:r>
      <w:r>
        <w:rPr>
          <w:rFonts w:hint="default" w:ascii="Times New Roman" w:hAnsi="Times New Roman"/>
          <w:sz w:val="26"/>
          <w:szCs w:val="26"/>
          <w:lang w:val="en-US"/>
        </w:rPr>
        <w:t xml:space="preserve"> (v</w:t>
      </w:r>
      <w:r>
        <w:rPr>
          <w:rFonts w:hint="default" w:ascii="Times New Roman" w:hAnsi="Times New Roman"/>
          <w:sz w:val="26"/>
          <w:szCs w:val="26"/>
        </w:rPr>
        <w:t>alidator</w:t>
      </w:r>
      <w:r>
        <w:rPr>
          <w:rFonts w:hint="default" w:ascii="Times New Roman" w:hAnsi="Times New Roman"/>
          <w:sz w:val="26"/>
          <w:szCs w:val="26"/>
          <w:lang w:val="en-US"/>
        </w:rPr>
        <w:t>)</w:t>
      </w:r>
      <w:r>
        <w:rPr>
          <w:rFonts w:hint="default" w:ascii="Times New Roman" w:hAnsi="Times New Roman"/>
          <w:sz w:val="26"/>
          <w:szCs w:val="26"/>
        </w:rPr>
        <w:t xml:space="preserve"> </w:t>
      </w:r>
      <w:r>
        <w:rPr>
          <w:rFonts w:hint="default" w:ascii="Times New Roman" w:hAnsi="Times New Roman"/>
          <w:sz w:val="26"/>
          <w:szCs w:val="26"/>
          <w:lang w:val="en-US"/>
        </w:rPr>
        <w:t>t</w:t>
      </w:r>
      <w:r>
        <w:rPr>
          <w:rFonts w:hint="default" w:ascii="Times New Roman" w:hAnsi="Times New Roman"/>
          <w:sz w:val="26"/>
          <w:szCs w:val="26"/>
        </w:rPr>
        <w:t>hêm một block giao dịch mới vào blockchain, họ sẽ truyền block tới tất cả (hoặc một phần, tùy vào thuật toán đồng thuận của blockchain sử dụng) các node trên mạng.</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970145" cy="1746250"/>
            <wp:effectExtent l="0" t="0" r="8255" b="635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970145" cy="174625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jc w:val="both"/>
        <w:rPr>
          <w:rFonts w:hint="default" w:ascii="Times New Roman" w:hAnsi="Times New Roman"/>
          <w:sz w:val="26"/>
          <w:szCs w:val="26"/>
          <w:lang w:val="en-US"/>
        </w:rPr>
      </w:pPr>
      <w:r>
        <w:rPr>
          <w:rFonts w:hint="default" w:ascii="Times New Roman" w:hAnsi="Times New Roman"/>
          <w:sz w:val="26"/>
          <w:szCs w:val="26"/>
          <w:lang w:val="en-US"/>
        </w:rPr>
        <w:t xml:space="preserve">Cách hoạt động node như sau: </w:t>
      </w:r>
    </w:p>
    <w:p>
      <w:pPr>
        <w:numPr>
          <w:ilvl w:val="0"/>
          <w:numId w:val="11"/>
        </w:numPr>
        <w:ind w:left="840" w:leftChars="0" w:hanging="420" w:firstLineChars="0"/>
        <w:jc w:val="both"/>
        <w:rPr>
          <w:rFonts w:hint="default" w:ascii="Times New Roman" w:hAnsi="Times New Roman"/>
          <w:sz w:val="26"/>
          <w:szCs w:val="26"/>
        </w:rPr>
      </w:pPr>
      <w:r>
        <w:rPr>
          <w:rFonts w:hint="default" w:ascii="Times New Roman" w:hAnsi="Times New Roman"/>
          <w:sz w:val="26"/>
          <w:szCs w:val="26"/>
        </w:rPr>
        <w:t>Các node kiểm tra xem một block giao dịch có hợp lệ không và chấp nhận hoặc từ chối nó.</w:t>
      </w:r>
    </w:p>
    <w:p>
      <w:pPr>
        <w:numPr>
          <w:ilvl w:val="0"/>
          <w:numId w:val="11"/>
        </w:numPr>
        <w:ind w:left="840" w:leftChars="0" w:hanging="420" w:firstLineChars="0"/>
        <w:jc w:val="both"/>
        <w:rPr>
          <w:rFonts w:hint="default" w:ascii="Times New Roman" w:hAnsi="Times New Roman"/>
          <w:sz w:val="26"/>
          <w:szCs w:val="26"/>
        </w:rPr>
      </w:pPr>
      <w:r>
        <w:rPr>
          <w:rFonts w:hint="default" w:ascii="Times New Roman" w:hAnsi="Times New Roman"/>
          <w:sz w:val="26"/>
          <w:szCs w:val="26"/>
        </w:rPr>
        <w:t>Nếu chấp nhận, các node sẽ lưu trữ các block giao dịch (lưu trữ lịch sử giao dịch blockchain).</w:t>
      </w:r>
    </w:p>
    <w:p>
      <w:pPr>
        <w:numPr>
          <w:ilvl w:val="0"/>
          <w:numId w:val="11"/>
        </w:numPr>
        <w:ind w:left="840" w:leftChars="0" w:hanging="420" w:firstLineChars="0"/>
        <w:jc w:val="both"/>
        <w:rPr>
          <w:rFonts w:hint="default" w:ascii="Times New Roman" w:hAnsi="Times New Roman"/>
          <w:sz w:val="26"/>
          <w:szCs w:val="26"/>
        </w:rPr>
      </w:pPr>
      <w:r>
        <w:rPr>
          <w:rFonts w:hint="default" w:ascii="Times New Roman" w:hAnsi="Times New Roman"/>
          <w:sz w:val="26"/>
          <w:szCs w:val="26"/>
        </w:rPr>
        <w:t>Các node phát và lan truyền lịch sử giao dịch này đến các node khác để đồng bộ hóa với blockchain (cập nhật về lịch sử giao dịch).</w:t>
      </w:r>
    </w:p>
    <w:p>
      <w:pPr>
        <w:jc w:val="both"/>
        <w:rPr>
          <w:rFonts w:hint="default" w:ascii="Times New Roman" w:hAnsi="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58E0E2F4"/>
    <w:multiLevelType w:val="singleLevel"/>
    <w:tmpl w:val="58E0E2F4"/>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F14B9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F14B92"/>
    <w:rsid w:val="0F790EEB"/>
    <w:rsid w:val="1F3A08A0"/>
    <w:rsid w:val="29F84C8A"/>
    <w:rsid w:val="42600141"/>
    <w:rsid w:val="594F0EA7"/>
    <w:rsid w:val="62150F08"/>
    <w:rsid w:val="69E93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link w:val="249"/>
    <w:qFormat/>
    <w:uiPriority w:val="0"/>
    <w:pPr>
      <w:keepNext/>
      <w:keepLines/>
      <w:spacing w:before="120" w:after="120"/>
      <w:outlineLvl w:val="0"/>
    </w:pPr>
    <w:rPr>
      <w:rFonts w:ascii="Times New Roman" w:hAnsi="Times New Roman" w:eastAsiaTheme="majorEastAsia" w:cstheme="majorBidi"/>
      <w:b/>
      <w:color w:val="000000" w:themeColor="text1"/>
      <w:sz w:val="26"/>
      <w:szCs w:val="32"/>
      <w:lang w:val="vi-VN" w:eastAsia="en-US"/>
      <w14:textFill>
        <w14:solidFill>
          <w14:schemeClr w14:val="tx1"/>
        </w14:solidFill>
      </w14:textFill>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
    <w:basedOn w:val="11"/>
    <w:link w:val="2"/>
    <w:uiPriority w:val="9"/>
    <w:rPr>
      <w:rFonts w:ascii="Times New Roman" w:hAnsi="Times New Roman" w:eastAsiaTheme="majorEastAsia" w:cstheme="majorBidi"/>
      <w:b/>
      <w:color w:val="000000" w:themeColor="text1"/>
      <w:sz w:val="26"/>
      <w:szCs w:val="32"/>
      <w:lang w:val="vi-VN" w:eastAsia="en-US"/>
      <w14:textFill>
        <w14:solidFill>
          <w14:schemeClr w14:val="tx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2022-01-16T04:00:00Z</dcterms:created>
  <dc:creator>Lam Tran</dc:creator>
  <cp:lastModifiedBy>Lam Tran</cp:lastModifiedBy>
  <dcterms:modified xsi:type="dcterms:W3CDTF">2022-01-16T15:05:23Z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51F265DC6E3045B9B984FCC09F9256BB</vt:lpwstr>
  </property>
</Properties>
</file>